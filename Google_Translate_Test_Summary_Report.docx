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17D3" w14:textId="77777777" w:rsidR="00BC26E1" w:rsidRPr="007B1074" w:rsidRDefault="00000000">
      <w:pPr>
        <w:pStyle w:val="Heading1"/>
        <w:rPr>
          <w:sz w:val="40"/>
          <w:szCs w:val="40"/>
        </w:rPr>
      </w:pPr>
      <w:r w:rsidRPr="007B1074">
        <w:rPr>
          <w:sz w:val="40"/>
          <w:szCs w:val="40"/>
        </w:rPr>
        <w:t>Test Summary Report</w:t>
      </w:r>
    </w:p>
    <w:p w14:paraId="3C12D12B" w14:textId="787A594F" w:rsidR="00BC26E1" w:rsidRDefault="00000000" w:rsidP="007B1074">
      <w:pPr>
        <w:pStyle w:val="Heading2"/>
        <w:numPr>
          <w:ilvl w:val="0"/>
          <w:numId w:val="10"/>
        </w:numPr>
        <w:ind w:left="360"/>
      </w:pPr>
      <w:r>
        <w:t>Project Information</w:t>
      </w:r>
    </w:p>
    <w:p w14:paraId="3E164C4F" w14:textId="77777777" w:rsidR="007B1074" w:rsidRPr="007B1074" w:rsidRDefault="007B1074" w:rsidP="007B1074">
      <w:pPr>
        <w:rPr>
          <w:sz w:val="4"/>
          <w:szCs w:val="4"/>
        </w:rPr>
      </w:pPr>
    </w:p>
    <w:p w14:paraId="38EF3E75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Project Name: Google Translate Web Functionality QA</w:t>
      </w:r>
    </w:p>
    <w:p w14:paraId="4D3BCE31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Module: Translation Interface</w:t>
      </w:r>
    </w:p>
    <w:p w14:paraId="0A6216C7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Prepared By: Purnima Erandi</w:t>
      </w:r>
    </w:p>
    <w:p w14:paraId="70109620" w14:textId="6669A8F8" w:rsidR="00BC26E1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 xml:space="preserve">Date: </w:t>
      </w:r>
      <w:r w:rsidR="007B1074" w:rsidRPr="007B1074">
        <w:rPr>
          <w:sz w:val="24"/>
          <w:szCs w:val="24"/>
        </w:rPr>
        <w:t>08/07/2025</w:t>
      </w:r>
    </w:p>
    <w:p w14:paraId="56D2921B" w14:textId="77777777" w:rsidR="007B1074" w:rsidRPr="007B1074" w:rsidRDefault="007B1074">
      <w:pPr>
        <w:rPr>
          <w:sz w:val="10"/>
          <w:szCs w:val="10"/>
        </w:rPr>
      </w:pPr>
    </w:p>
    <w:p w14:paraId="475C2E8E" w14:textId="77777777" w:rsidR="00BC26E1" w:rsidRDefault="00000000">
      <w:pPr>
        <w:pStyle w:val="Heading2"/>
      </w:pPr>
      <w:r>
        <w:t>2. Objective</w:t>
      </w:r>
    </w:p>
    <w:p w14:paraId="012647D3" w14:textId="77777777" w:rsidR="007B1074" w:rsidRPr="007B1074" w:rsidRDefault="007B1074" w:rsidP="007B1074">
      <w:pPr>
        <w:rPr>
          <w:sz w:val="8"/>
          <w:szCs w:val="8"/>
        </w:rPr>
      </w:pPr>
    </w:p>
    <w:p w14:paraId="3672CAD7" w14:textId="77777777" w:rsidR="00BC26E1" w:rsidRPr="007B1074" w:rsidRDefault="00000000" w:rsidP="007B1074">
      <w:pPr>
        <w:jc w:val="both"/>
        <w:rPr>
          <w:sz w:val="24"/>
          <w:szCs w:val="24"/>
        </w:rPr>
      </w:pPr>
      <w:r w:rsidRPr="007B1074">
        <w:rPr>
          <w:sz w:val="24"/>
          <w:szCs w:val="24"/>
        </w:rPr>
        <w:t>The objective of this test summary report is to provide a comprehensive overview of the testing activities performed on the Google Translate interface focusing on functionality, UI alignment, language detection, and text manipulation features.</w:t>
      </w:r>
    </w:p>
    <w:p w14:paraId="6CDC57FE" w14:textId="77777777" w:rsidR="00BC26E1" w:rsidRDefault="00000000">
      <w:pPr>
        <w:pStyle w:val="Heading2"/>
      </w:pPr>
      <w:r>
        <w:t>3. Scope of Testing</w:t>
      </w:r>
    </w:p>
    <w:p w14:paraId="32D5B562" w14:textId="77777777" w:rsidR="007B1074" w:rsidRPr="007B1074" w:rsidRDefault="007B1074" w:rsidP="007B1074">
      <w:pPr>
        <w:rPr>
          <w:sz w:val="8"/>
          <w:szCs w:val="8"/>
        </w:rPr>
      </w:pPr>
    </w:p>
    <w:p w14:paraId="5C28ACD3" w14:textId="77777777" w:rsidR="00BC26E1" w:rsidRPr="007B1074" w:rsidRDefault="00000000" w:rsidP="007B1074">
      <w:pPr>
        <w:jc w:val="both"/>
        <w:rPr>
          <w:sz w:val="24"/>
          <w:szCs w:val="24"/>
        </w:rPr>
      </w:pPr>
      <w:r w:rsidRPr="007B1074">
        <w:rPr>
          <w:sz w:val="24"/>
          <w:szCs w:val="24"/>
        </w:rPr>
        <w:t>The testing scope includes positive and negative test cases for translation, auto-detect language functionality, speaker and copy buttons, UI validation for multilingual support, and validation for special characters.</w:t>
      </w:r>
    </w:p>
    <w:p w14:paraId="1F7AF6BE" w14:textId="77777777" w:rsidR="00BC26E1" w:rsidRDefault="00000000">
      <w:pPr>
        <w:pStyle w:val="Heading2"/>
      </w:pPr>
      <w:r>
        <w:t>4. Summary of Test Results</w:t>
      </w:r>
    </w:p>
    <w:p w14:paraId="459A35E4" w14:textId="77777777" w:rsidR="007B1074" w:rsidRPr="007B1074" w:rsidRDefault="007B1074" w:rsidP="007B1074">
      <w:pPr>
        <w:rPr>
          <w:sz w:val="8"/>
          <w:szCs w:val="8"/>
        </w:rPr>
      </w:pPr>
    </w:p>
    <w:p w14:paraId="4B589391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Total Defects Logged: 5</w:t>
      </w:r>
    </w:p>
    <w:p w14:paraId="2021F287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Defects by Priority:</w:t>
      </w:r>
    </w:p>
    <w:p w14:paraId="5161D825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- High: 2</w:t>
      </w:r>
    </w:p>
    <w:p w14:paraId="31ADD8A3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- Medium: 1</w:t>
      </w:r>
    </w:p>
    <w:p w14:paraId="755CACD8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- Low: 2</w:t>
      </w:r>
    </w:p>
    <w:p w14:paraId="7F5FCD2E" w14:textId="77777777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>Defect Status Breakdown:</w:t>
      </w:r>
    </w:p>
    <w:p w14:paraId="194F6183" w14:textId="3F44800C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 xml:space="preserve">- Open: </w:t>
      </w:r>
      <w:r w:rsidR="007B1074">
        <w:rPr>
          <w:sz w:val="24"/>
          <w:szCs w:val="24"/>
        </w:rPr>
        <w:t>5</w:t>
      </w:r>
    </w:p>
    <w:p w14:paraId="155CA58D" w14:textId="2CF24401" w:rsidR="00BC26E1" w:rsidRPr="007B1074" w:rsidRDefault="00000000">
      <w:pPr>
        <w:rPr>
          <w:sz w:val="24"/>
          <w:szCs w:val="24"/>
        </w:rPr>
      </w:pPr>
      <w:r w:rsidRPr="007B1074">
        <w:rPr>
          <w:sz w:val="24"/>
          <w:szCs w:val="24"/>
        </w:rPr>
        <w:t xml:space="preserve">- Closed: </w:t>
      </w:r>
      <w:r w:rsidR="007B1074">
        <w:rPr>
          <w:sz w:val="24"/>
          <w:szCs w:val="24"/>
        </w:rPr>
        <w:t>0</w:t>
      </w:r>
    </w:p>
    <w:p w14:paraId="1E47C63A" w14:textId="77777777" w:rsidR="00BC26E1" w:rsidRDefault="00000000">
      <w:pPr>
        <w:pStyle w:val="Heading2"/>
      </w:pPr>
      <w:r>
        <w:lastRenderedPageBreak/>
        <w:t>5. Test Environment</w:t>
      </w:r>
    </w:p>
    <w:p w14:paraId="00B6DAE9" w14:textId="77777777" w:rsidR="007B1074" w:rsidRPr="007B1074" w:rsidRDefault="007B1074" w:rsidP="007B1074">
      <w:pPr>
        <w:rPr>
          <w:sz w:val="8"/>
          <w:szCs w:val="8"/>
        </w:rPr>
      </w:pPr>
    </w:p>
    <w:p w14:paraId="428C54CB" w14:textId="77777777" w:rsidR="00BC26E1" w:rsidRPr="007B1074" w:rsidRDefault="00000000">
      <w:pPr>
        <w:rPr>
          <w:sz w:val="24"/>
          <w:szCs w:val="24"/>
        </w:rPr>
      </w:pPr>
      <w:r>
        <w:t xml:space="preserve">• </w:t>
      </w:r>
      <w:r w:rsidRPr="007B1074">
        <w:rPr>
          <w:sz w:val="24"/>
          <w:szCs w:val="24"/>
        </w:rPr>
        <w:t>Browser: Chrome 125.x, Firefox 122.x</w:t>
      </w:r>
      <w:r w:rsidRPr="007B1074">
        <w:rPr>
          <w:sz w:val="24"/>
          <w:szCs w:val="24"/>
        </w:rPr>
        <w:br/>
        <w:t>• OS: Windows 10, Android 13</w:t>
      </w:r>
      <w:r w:rsidRPr="007B1074">
        <w:rPr>
          <w:sz w:val="24"/>
          <w:szCs w:val="24"/>
        </w:rPr>
        <w:br/>
        <w:t>• Test Tools: Manual Testing, Screenshot Logging</w:t>
      </w:r>
      <w:r w:rsidRPr="007B1074">
        <w:rPr>
          <w:sz w:val="24"/>
          <w:szCs w:val="24"/>
        </w:rPr>
        <w:br/>
        <w:t>• Network: Stable Wi-Fi (Fiber), Simulated Unstable for Edge Case Testing</w:t>
      </w:r>
    </w:p>
    <w:p w14:paraId="1C9DD2A7" w14:textId="77777777" w:rsidR="00BC26E1" w:rsidRDefault="00000000">
      <w:pPr>
        <w:pStyle w:val="Heading2"/>
      </w:pPr>
      <w:r>
        <w:t>6. Defect Summary</w:t>
      </w:r>
    </w:p>
    <w:p w14:paraId="58C9A16D" w14:textId="77777777" w:rsidR="007B1074" w:rsidRPr="007B1074" w:rsidRDefault="007B1074" w:rsidP="007B1074">
      <w:pPr>
        <w:rPr>
          <w:sz w:val="8"/>
          <w:szCs w:val="8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3150"/>
        <w:gridCol w:w="1530"/>
        <w:gridCol w:w="1350"/>
        <w:gridCol w:w="1890"/>
      </w:tblGrid>
      <w:tr w:rsidR="00BC26E1" w14:paraId="215B0AFE" w14:textId="77777777" w:rsidTr="007B1074">
        <w:tc>
          <w:tcPr>
            <w:tcW w:w="1278" w:type="dxa"/>
          </w:tcPr>
          <w:p w14:paraId="6DA72183" w14:textId="77777777" w:rsidR="00BC26E1" w:rsidRPr="007B1074" w:rsidRDefault="00000000">
            <w:pPr>
              <w:rPr>
                <w:b/>
                <w:bCs/>
                <w:sz w:val="24"/>
                <w:szCs w:val="24"/>
              </w:rPr>
            </w:pPr>
            <w:r w:rsidRPr="007B1074">
              <w:rPr>
                <w:b/>
                <w:bCs/>
                <w:sz w:val="24"/>
                <w:szCs w:val="24"/>
              </w:rPr>
              <w:t>Defect ID</w:t>
            </w:r>
          </w:p>
        </w:tc>
        <w:tc>
          <w:tcPr>
            <w:tcW w:w="3150" w:type="dxa"/>
          </w:tcPr>
          <w:p w14:paraId="3FBD9E6B" w14:textId="77777777" w:rsidR="00BC26E1" w:rsidRPr="007B1074" w:rsidRDefault="00000000">
            <w:pPr>
              <w:rPr>
                <w:b/>
                <w:bCs/>
                <w:sz w:val="24"/>
                <w:szCs w:val="24"/>
              </w:rPr>
            </w:pPr>
            <w:r w:rsidRPr="007B1074">
              <w:rPr>
                <w:b/>
                <w:bCs/>
                <w:sz w:val="24"/>
                <w:szCs w:val="24"/>
              </w:rPr>
              <w:t>Issue Description</w:t>
            </w:r>
          </w:p>
        </w:tc>
        <w:tc>
          <w:tcPr>
            <w:tcW w:w="1530" w:type="dxa"/>
          </w:tcPr>
          <w:p w14:paraId="68734436" w14:textId="77777777" w:rsidR="00BC26E1" w:rsidRPr="007B1074" w:rsidRDefault="00000000">
            <w:pPr>
              <w:rPr>
                <w:b/>
                <w:bCs/>
                <w:sz w:val="24"/>
                <w:szCs w:val="24"/>
              </w:rPr>
            </w:pPr>
            <w:r w:rsidRPr="007B1074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50" w:type="dxa"/>
          </w:tcPr>
          <w:p w14:paraId="290CC78D" w14:textId="77777777" w:rsidR="00BC26E1" w:rsidRPr="007B1074" w:rsidRDefault="00000000">
            <w:pPr>
              <w:rPr>
                <w:b/>
                <w:bCs/>
                <w:sz w:val="24"/>
                <w:szCs w:val="24"/>
              </w:rPr>
            </w:pPr>
            <w:r w:rsidRPr="007B1074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14:paraId="6A503055" w14:textId="77777777" w:rsidR="00BC26E1" w:rsidRPr="007B1074" w:rsidRDefault="00000000">
            <w:pPr>
              <w:rPr>
                <w:b/>
                <w:bCs/>
                <w:sz w:val="24"/>
                <w:szCs w:val="24"/>
              </w:rPr>
            </w:pPr>
            <w:r w:rsidRPr="007B1074">
              <w:rPr>
                <w:b/>
                <w:bCs/>
                <w:sz w:val="24"/>
                <w:szCs w:val="24"/>
              </w:rPr>
              <w:t>Open Date</w:t>
            </w:r>
          </w:p>
        </w:tc>
      </w:tr>
      <w:tr w:rsidR="00BC26E1" w14:paraId="6862F904" w14:textId="77777777" w:rsidTr="007B1074">
        <w:tc>
          <w:tcPr>
            <w:tcW w:w="1278" w:type="dxa"/>
          </w:tcPr>
          <w:p w14:paraId="3CC16B25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63383F1C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Speaker button not working for Sinhala translation</w:t>
            </w:r>
          </w:p>
        </w:tc>
        <w:tc>
          <w:tcPr>
            <w:tcW w:w="1530" w:type="dxa"/>
          </w:tcPr>
          <w:p w14:paraId="7FD9F8BF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Medium</w:t>
            </w:r>
          </w:p>
        </w:tc>
        <w:tc>
          <w:tcPr>
            <w:tcW w:w="1350" w:type="dxa"/>
          </w:tcPr>
          <w:p w14:paraId="6828C6F2" w14:textId="26357685" w:rsidR="00BC26E1" w:rsidRPr="007B1074" w:rsidRDefault="007B10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890" w:type="dxa"/>
          </w:tcPr>
          <w:p w14:paraId="7F653303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2025-08-07</w:t>
            </w:r>
          </w:p>
        </w:tc>
      </w:tr>
      <w:tr w:rsidR="00BC26E1" w14:paraId="7A3D2CC1" w14:textId="77777777" w:rsidTr="007B1074">
        <w:tc>
          <w:tcPr>
            <w:tcW w:w="1278" w:type="dxa"/>
          </w:tcPr>
          <w:p w14:paraId="37F80344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40A2285C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UI misalignment for Tamil input (text overflows)</w:t>
            </w:r>
          </w:p>
        </w:tc>
        <w:tc>
          <w:tcPr>
            <w:tcW w:w="1530" w:type="dxa"/>
          </w:tcPr>
          <w:p w14:paraId="27F33767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14:paraId="38A12610" w14:textId="24608EC0" w:rsidR="00BC26E1" w:rsidRPr="007B1074" w:rsidRDefault="007B1074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Open</w:t>
            </w:r>
          </w:p>
        </w:tc>
        <w:tc>
          <w:tcPr>
            <w:tcW w:w="1890" w:type="dxa"/>
          </w:tcPr>
          <w:p w14:paraId="193DFDC5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2025-08-07</w:t>
            </w:r>
          </w:p>
        </w:tc>
      </w:tr>
      <w:tr w:rsidR="00BC26E1" w14:paraId="026378EE" w14:textId="77777777" w:rsidTr="007B1074">
        <w:tc>
          <w:tcPr>
            <w:tcW w:w="1278" w:type="dxa"/>
          </w:tcPr>
          <w:p w14:paraId="17EADF2D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28808CF4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Auto-detect fails to detect Tamil input</w:t>
            </w:r>
          </w:p>
        </w:tc>
        <w:tc>
          <w:tcPr>
            <w:tcW w:w="1530" w:type="dxa"/>
          </w:tcPr>
          <w:p w14:paraId="66AC2AAE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High</w:t>
            </w:r>
          </w:p>
        </w:tc>
        <w:tc>
          <w:tcPr>
            <w:tcW w:w="1350" w:type="dxa"/>
          </w:tcPr>
          <w:p w14:paraId="75EE3E55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Open</w:t>
            </w:r>
          </w:p>
        </w:tc>
        <w:tc>
          <w:tcPr>
            <w:tcW w:w="1890" w:type="dxa"/>
          </w:tcPr>
          <w:p w14:paraId="4FDA3D03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2025-08-07</w:t>
            </w:r>
          </w:p>
        </w:tc>
      </w:tr>
      <w:tr w:rsidR="00BC26E1" w14:paraId="557DCD00" w14:textId="77777777" w:rsidTr="007B1074">
        <w:tc>
          <w:tcPr>
            <w:tcW w:w="1278" w:type="dxa"/>
          </w:tcPr>
          <w:p w14:paraId="3D22F7F6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018F6660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"Copy" button copies wrong text when input is cleared before copying</w:t>
            </w:r>
          </w:p>
        </w:tc>
        <w:tc>
          <w:tcPr>
            <w:tcW w:w="1530" w:type="dxa"/>
          </w:tcPr>
          <w:p w14:paraId="7557185C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Low</w:t>
            </w:r>
          </w:p>
        </w:tc>
        <w:tc>
          <w:tcPr>
            <w:tcW w:w="1350" w:type="dxa"/>
          </w:tcPr>
          <w:p w14:paraId="294E7710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Open</w:t>
            </w:r>
          </w:p>
        </w:tc>
        <w:tc>
          <w:tcPr>
            <w:tcW w:w="1890" w:type="dxa"/>
          </w:tcPr>
          <w:p w14:paraId="423A6692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2025-08-07</w:t>
            </w:r>
          </w:p>
        </w:tc>
      </w:tr>
      <w:tr w:rsidR="00BC26E1" w14:paraId="52ACBEB6" w14:textId="77777777" w:rsidTr="007B1074">
        <w:tc>
          <w:tcPr>
            <w:tcW w:w="1278" w:type="dxa"/>
          </w:tcPr>
          <w:p w14:paraId="562E4A4C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48E52285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No validation message for unsupported symbols (e.g., emojis)</w:t>
            </w:r>
          </w:p>
        </w:tc>
        <w:tc>
          <w:tcPr>
            <w:tcW w:w="1530" w:type="dxa"/>
          </w:tcPr>
          <w:p w14:paraId="196A2B26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Low</w:t>
            </w:r>
          </w:p>
        </w:tc>
        <w:tc>
          <w:tcPr>
            <w:tcW w:w="1350" w:type="dxa"/>
          </w:tcPr>
          <w:p w14:paraId="19061AB0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Open</w:t>
            </w:r>
          </w:p>
        </w:tc>
        <w:tc>
          <w:tcPr>
            <w:tcW w:w="1890" w:type="dxa"/>
          </w:tcPr>
          <w:p w14:paraId="1A3A892A" w14:textId="77777777" w:rsidR="00BC26E1" w:rsidRPr="007B1074" w:rsidRDefault="00000000">
            <w:pPr>
              <w:rPr>
                <w:sz w:val="24"/>
                <w:szCs w:val="24"/>
              </w:rPr>
            </w:pPr>
            <w:r w:rsidRPr="007B1074">
              <w:rPr>
                <w:sz w:val="24"/>
                <w:szCs w:val="24"/>
              </w:rPr>
              <w:t>2025-08-07</w:t>
            </w:r>
          </w:p>
        </w:tc>
      </w:tr>
    </w:tbl>
    <w:p w14:paraId="35995B50" w14:textId="77777777" w:rsidR="007B1074" w:rsidRDefault="007B1074">
      <w:pPr>
        <w:pStyle w:val="Heading2"/>
      </w:pPr>
    </w:p>
    <w:p w14:paraId="481D3DA2" w14:textId="72A16B2C" w:rsidR="00BC26E1" w:rsidRDefault="00000000">
      <w:pPr>
        <w:pStyle w:val="Heading2"/>
      </w:pPr>
      <w:r>
        <w:t>7. Conclusion</w:t>
      </w:r>
    </w:p>
    <w:p w14:paraId="7C6504C5" w14:textId="77777777" w:rsidR="007B1074" w:rsidRPr="007B1074" w:rsidRDefault="007B1074" w:rsidP="007B1074">
      <w:pPr>
        <w:rPr>
          <w:sz w:val="8"/>
          <w:szCs w:val="8"/>
        </w:rPr>
      </w:pPr>
    </w:p>
    <w:p w14:paraId="24D250D0" w14:textId="77777777" w:rsidR="00BC26E1" w:rsidRPr="007B1074" w:rsidRDefault="00000000" w:rsidP="007B1074">
      <w:pPr>
        <w:jc w:val="both"/>
        <w:rPr>
          <w:sz w:val="24"/>
          <w:szCs w:val="24"/>
        </w:rPr>
      </w:pPr>
      <w:r w:rsidRPr="007B1074">
        <w:rPr>
          <w:sz w:val="24"/>
          <w:szCs w:val="24"/>
        </w:rPr>
        <w:t>Testing on the core Google Translate features highlighted several issues across functionality and UI especially for Tamil/Sinhala handling and system responsiveness. These defects have been logged and shared with the development team for resolution. Further testing will be conducted post-fix.</w:t>
      </w:r>
    </w:p>
    <w:sectPr w:rsidR="00BC26E1" w:rsidRPr="007B10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60A4D"/>
    <w:multiLevelType w:val="hybridMultilevel"/>
    <w:tmpl w:val="2378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62218">
    <w:abstractNumId w:val="8"/>
  </w:num>
  <w:num w:numId="2" w16cid:durableId="1936281957">
    <w:abstractNumId w:val="6"/>
  </w:num>
  <w:num w:numId="3" w16cid:durableId="1338574212">
    <w:abstractNumId w:val="5"/>
  </w:num>
  <w:num w:numId="4" w16cid:durableId="1360740628">
    <w:abstractNumId w:val="4"/>
  </w:num>
  <w:num w:numId="5" w16cid:durableId="547307178">
    <w:abstractNumId w:val="7"/>
  </w:num>
  <w:num w:numId="6" w16cid:durableId="1559318152">
    <w:abstractNumId w:val="3"/>
  </w:num>
  <w:num w:numId="7" w16cid:durableId="1302232130">
    <w:abstractNumId w:val="2"/>
  </w:num>
  <w:num w:numId="8" w16cid:durableId="437675105">
    <w:abstractNumId w:val="1"/>
  </w:num>
  <w:num w:numId="9" w16cid:durableId="340855437">
    <w:abstractNumId w:val="0"/>
  </w:num>
  <w:num w:numId="10" w16cid:durableId="1846020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5C27"/>
    <w:rsid w:val="007B1074"/>
    <w:rsid w:val="00AA1D8D"/>
    <w:rsid w:val="00B47730"/>
    <w:rsid w:val="00BC26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89B41"/>
  <w14:defaultImageDpi w14:val="300"/>
  <w15:docId w15:val="{89EEE614-9487-427C-844F-CE09E547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Purnima Erandi</cp:lastModifiedBy>
  <cp:revision>2</cp:revision>
  <dcterms:created xsi:type="dcterms:W3CDTF">2025-08-07T10:18:00Z</dcterms:created>
  <dcterms:modified xsi:type="dcterms:W3CDTF">2025-08-07T10:18:00Z</dcterms:modified>
  <cp:category/>
</cp:coreProperties>
</file>